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D3" w:rsidRPr="00ED03DB" w:rsidRDefault="00B377F6" w:rsidP="00ED03DB">
      <w:pPr>
        <w:pStyle w:val="Heading1"/>
        <w:jc w:val="center"/>
        <w:rPr>
          <w:color w:val="auto"/>
          <w:sz w:val="40"/>
        </w:rPr>
      </w:pPr>
      <w:r w:rsidRPr="00ED03DB">
        <w:rPr>
          <w:color w:val="auto"/>
          <w:sz w:val="40"/>
        </w:rPr>
        <w:t>Multi-Agentic Code Correction System – Technical Documentation</w:t>
      </w:r>
    </w:p>
    <w:p w:rsidR="00ED03DB" w:rsidRDefault="00ED03DB">
      <w:pPr>
        <w:pStyle w:val="Heading2"/>
        <w:rPr>
          <w:color w:val="auto"/>
          <w:sz w:val="28"/>
        </w:rPr>
      </w:pPr>
    </w:p>
    <w:p w:rsidR="00A27BD3" w:rsidRPr="00ED03DB" w:rsidRDefault="00B377F6">
      <w:pPr>
        <w:pStyle w:val="Heading2"/>
        <w:rPr>
          <w:color w:val="auto"/>
          <w:sz w:val="28"/>
        </w:rPr>
      </w:pPr>
      <w:r w:rsidRPr="00ED03DB">
        <w:rPr>
          <w:color w:val="auto"/>
          <w:sz w:val="28"/>
        </w:rPr>
        <w:t>1. Overview</w:t>
      </w:r>
    </w:p>
    <w:p w:rsidR="00A27BD3" w:rsidRPr="00ED03DB" w:rsidRDefault="00B377F6">
      <w:r w:rsidRPr="00ED03DB">
        <w:t xml:space="preserve">This system is designed to repair buggy algorithms from the QuixBugs dataset using a collaborative multi-agent approach. Each agent specializes in a distinct task within a </w:t>
      </w:r>
      <w:r w:rsidRPr="00ED03DB">
        <w:t>structured pipeline. Two main implementation strategies are provided:</w:t>
      </w:r>
      <w:r w:rsidRPr="00ED03DB">
        <w:br/>
        <w:t>1. A modular, multi-agent system composed of dedicated bug analysis, repair, and validation agents.</w:t>
      </w:r>
      <w:r w:rsidRPr="00ED03DB">
        <w:br/>
        <w:t>2. A single-agent fast correction module implemented in code_corrector.py for streamli</w:t>
      </w:r>
      <w:r w:rsidRPr="00ED03DB">
        <w:t>ned and rapid fixes.</w:t>
      </w:r>
    </w:p>
    <w:p w:rsidR="00A27BD3" w:rsidRPr="00ED03DB" w:rsidRDefault="00B377F6">
      <w:pPr>
        <w:pStyle w:val="Heading2"/>
        <w:rPr>
          <w:color w:val="auto"/>
          <w:sz w:val="28"/>
        </w:rPr>
      </w:pPr>
      <w:r w:rsidRPr="00ED03DB">
        <w:rPr>
          <w:color w:val="auto"/>
          <w:sz w:val="28"/>
        </w:rPr>
        <w:t>2. Approach 1: Multi-Agent Pipeline</w:t>
      </w:r>
    </w:p>
    <w:p w:rsidR="00ED03DB" w:rsidRDefault="00ED03DB" w:rsidP="00ED03DB">
      <w:r w:rsidRPr="00ED03DB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-632460</wp:posOffset>
                </wp:positionH>
                <wp:positionV relativeFrom="page">
                  <wp:posOffset>4892040</wp:posOffset>
                </wp:positionV>
                <wp:extent cx="6774180" cy="2230120"/>
                <wp:effectExtent l="0" t="0" r="7620" b="0"/>
                <wp:wrapTight wrapText="bothSides">
                  <wp:wrapPolygon edited="0">
                    <wp:start x="0" y="0"/>
                    <wp:lineTo x="0" y="21034"/>
                    <wp:lineTo x="6317" y="21403"/>
                    <wp:lineTo x="13546" y="21403"/>
                    <wp:lineTo x="21564" y="21034"/>
                    <wp:lineTo x="21564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180" cy="2230120"/>
                          <a:chOff x="15240" y="213360"/>
                          <a:chExt cx="6774180" cy="2230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7084" t="27655" r="6389" b="23210"/>
                          <a:stretch/>
                        </pic:blipFill>
                        <pic:spPr bwMode="auto">
                          <a:xfrm>
                            <a:off x="15240" y="213360"/>
                            <a:ext cx="6774180" cy="216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160" y="2065020"/>
                            <a:ext cx="2194560" cy="378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3DB" w:rsidRPr="00ED03DB" w:rsidRDefault="00ED03DB" w:rsidP="00ED03D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D03DB">
                                <w:rPr>
                                  <w:sz w:val="18"/>
                                </w:rPr>
                                <w:t>Fig 2.1: Flowchart of workflow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49.8pt;margin-top:385.2pt;width:533.4pt;height:175.6pt;z-index:-251656192;mso-position-vertical-relative:page;mso-height-relative:margin" coordorigin="152,2133" coordsize="67741,22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2;top:2133;width:67742;height:2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">
                  <v:imagedata r:id="rId7" o:title="" croptop="18124f" cropbottom="15211f" cropleft="4643f" cropright="41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421;top:20650;width:21946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D03DB" w:rsidRPr="00ED03DB" w:rsidRDefault="00ED03DB" w:rsidP="00ED03DB">
                        <w:pPr>
                          <w:jc w:val="center"/>
                          <w:rPr>
                            <w:sz w:val="18"/>
                          </w:rPr>
                        </w:pPr>
                        <w:r w:rsidRPr="00ED03DB">
                          <w:rPr>
                            <w:sz w:val="18"/>
                          </w:rPr>
                          <w:t>Fig 2.1: Flowchart of workflow</w:t>
                        </w:r>
                      </w:p>
                    </w:txbxContent>
                  </v:textbox>
                </v:shape>
                <w10:wrap type="tight" anchory="page"/>
              </v:group>
            </w:pict>
          </mc:Fallback>
        </mc:AlternateContent>
      </w:r>
      <w:r w:rsidR="00B377F6" w:rsidRPr="00ED03DB">
        <w:t>This approach consists of three distinct agents: Bug Analysis, Code Repair, and Code Validation. Each agent operates independently and sequentially within the pipeline.</w:t>
      </w:r>
    </w:p>
    <w:p w:rsidR="00A27BD3" w:rsidRPr="00ED03DB" w:rsidRDefault="00B377F6" w:rsidP="00ED03DB">
      <w:pPr>
        <w:rPr>
          <w:rFonts w:asciiTheme="majorHAnsi" w:hAnsiTheme="majorHAnsi" w:cstheme="majorHAnsi"/>
          <w:b/>
          <w:szCs w:val="26"/>
        </w:rPr>
      </w:pPr>
      <w:r w:rsidRPr="00ED03DB">
        <w:rPr>
          <w:rFonts w:asciiTheme="majorHAnsi" w:hAnsiTheme="majorHAnsi" w:cstheme="majorHAnsi"/>
          <w:b/>
          <w:szCs w:val="26"/>
        </w:rPr>
        <w:t>2.1 Bug Analysis Agent</w:t>
      </w:r>
    </w:p>
    <w:p w:rsidR="00A27BD3" w:rsidRPr="00ED03DB" w:rsidRDefault="00B377F6">
      <w:r w:rsidRPr="00ED03DB">
        <w:t>F</w:t>
      </w:r>
      <w:r w:rsidRPr="00ED03DB">
        <w:t>ile: b</w:t>
      </w:r>
      <w:r w:rsidRPr="00ED03DB">
        <w:t>ug_analysis_agent.py</w:t>
      </w:r>
      <w:r w:rsidRPr="00ED03DB">
        <w:br/>
        <w:t xml:space="preserve">This agent analyzes the buggy code and outputs a structured explanation of the bug. It provides the bug's type, location, and the expected behavior. Rate limiting is enforced using exponential backoff and jitter strategies. The Gemini </w:t>
      </w:r>
      <w:r w:rsidRPr="00ED03DB">
        <w:t>API (version 1.5) is used for LLM-based reasoning.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lastRenderedPageBreak/>
        <w:t>2.2 Code Repair Agent</w:t>
      </w:r>
    </w:p>
    <w:p w:rsidR="00A27BD3" w:rsidRPr="00ED03DB" w:rsidRDefault="00B377F6">
      <w:r w:rsidRPr="00ED03DB">
        <w:t>File: code_repair_agent.py</w:t>
      </w:r>
      <w:r w:rsidRPr="00ED03DB">
        <w:br/>
        <w:t>This agent uses the results of the analysis to apply a minimal correction to the code. It maintains structural and naming consistency while correcting the r</w:t>
      </w:r>
      <w:r w:rsidRPr="00ED03DB">
        <w:t>oot cause of the error. The repaired output is stored in JSON and Python format.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2.3 Code Validation Agent</w:t>
      </w:r>
    </w:p>
    <w:p w:rsidR="00A27BD3" w:rsidRPr="00ED03DB" w:rsidRDefault="00B377F6">
      <w:r w:rsidRPr="00ED03DB">
        <w:t>File: complete_validation_agent.py</w:t>
      </w:r>
      <w:r w:rsidRPr="00ED03DB">
        <w:br/>
        <w:t xml:space="preserve">This agent performs a final check on the repaired code. It assesses correctness using similarity scoring based on </w:t>
      </w:r>
      <w:r w:rsidRPr="00ED03DB">
        <w:t>ASTs, token sequences, and syntactic structure. If validation fails, the agent attempts one final correction using the Gemini model.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2.4 Pipeline Controller</w:t>
      </w:r>
    </w:p>
    <w:p w:rsidR="00A27BD3" w:rsidRPr="00ED03DB" w:rsidRDefault="00B377F6">
      <w:r w:rsidRPr="00ED03DB">
        <w:t>File: main_pipeline.py</w:t>
      </w:r>
      <w:r w:rsidRPr="00ED03DB">
        <w:br/>
        <w:t>Orchestrates the three agents in sequence: analysis, repair, and validation.</w:t>
      </w:r>
      <w:r w:rsidRPr="00ED03DB">
        <w:t xml:space="preserve"> It also handles user input, progress tracking, and summary reporting.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2.5 Evaluation</w:t>
      </w:r>
    </w:p>
    <w:p w:rsidR="00A27BD3" w:rsidRPr="00ED03DB" w:rsidRDefault="00B377F6">
      <w:r w:rsidRPr="00ED03DB">
        <w:t>Results are summarized in a report which includes statistics like success rate, average similarity, and status categories (Exact, High, Medium, Low). A recent run achieve</w:t>
      </w:r>
      <w:r w:rsidRPr="00ED03DB">
        <w:t>d a 97.56% success rate with 66.11% average similarity to ground truth solutions.</w:t>
      </w:r>
    </w:p>
    <w:p w:rsidR="00A27BD3" w:rsidRPr="00ED03DB" w:rsidRDefault="00B377F6">
      <w:pPr>
        <w:pStyle w:val="Heading2"/>
        <w:rPr>
          <w:color w:val="auto"/>
          <w:sz w:val="28"/>
        </w:rPr>
      </w:pPr>
      <w:r w:rsidRPr="00ED03DB">
        <w:rPr>
          <w:color w:val="auto"/>
          <w:sz w:val="28"/>
        </w:rPr>
        <w:t>3. Approach 2: Fast Code Corrector</w:t>
      </w:r>
    </w:p>
    <w:p w:rsidR="00A27BD3" w:rsidRPr="00ED03DB" w:rsidRDefault="00B377F6">
      <w:r w:rsidRPr="00ED03DB">
        <w:t>Implemented as a single-agent system in code_corrector.py, this approach is optimized for speed and minimal overhead.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3.1 Core Agent</w:t>
      </w:r>
    </w:p>
    <w:p w:rsidR="00A27BD3" w:rsidRPr="00ED03DB" w:rsidRDefault="00B377F6">
      <w:r w:rsidRPr="00ED03DB">
        <w:t>Class:</w:t>
      </w:r>
      <w:r w:rsidRPr="00ED03DB">
        <w:t xml:space="preserve"> FastCodeCorrectionAgent</w:t>
      </w:r>
      <w:r w:rsidRPr="00ED03DB">
        <w:br/>
        <w:t>This agent fixes the code directly using the Gemini API. It includes multiple accuracy modes (fast, standard, high, maximum) to control retries, reasoning style, and delay.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3.2 Features</w:t>
      </w:r>
    </w:p>
    <w:p w:rsidR="00A27BD3" w:rsidRPr="00ED03DB" w:rsidRDefault="00B377F6">
      <w:r w:rsidRPr="00ED03DB">
        <w:t>- Direct repair prompt without relying on pri</w:t>
      </w:r>
      <w:r w:rsidRPr="00ED03DB">
        <w:t>or analysis</w:t>
      </w:r>
      <w:r w:rsidRPr="00ED03DB">
        <w:br/>
        <w:t>- Optional ReACT-style reasoning during the second attempt</w:t>
      </w:r>
      <w:r w:rsidRPr="00ED03DB">
        <w:br/>
        <w:t>- Syntax checking and AST-based structural similarity scoring</w:t>
      </w:r>
      <w:r w:rsidRPr="00ED03DB">
        <w:br/>
        <w:t>- Optional unit testing using json_testcases (skipped in fast mode)</w:t>
      </w:r>
    </w:p>
    <w:p w:rsidR="00A27BD3" w:rsidRPr="00ED03DB" w:rsidRDefault="00B377F6">
      <w:pPr>
        <w:pStyle w:val="Heading3"/>
        <w:rPr>
          <w:color w:val="auto"/>
        </w:rPr>
      </w:pPr>
      <w:r w:rsidRPr="00ED03DB">
        <w:rPr>
          <w:color w:val="auto"/>
        </w:rPr>
        <w:t>3.3 Reporting</w:t>
      </w:r>
    </w:p>
    <w:p w:rsidR="00A27BD3" w:rsidRPr="00ED03DB" w:rsidRDefault="00B377F6">
      <w:r w:rsidRPr="00ED03DB">
        <w:t>The agent provides comprehensive logs inc</w:t>
      </w:r>
      <w:r w:rsidRPr="00ED03DB">
        <w:t>luding similarity scores, syntax validity, and correction status. Supports both sequential and concurrent processing using thread pools.</w:t>
      </w:r>
    </w:p>
    <w:p w:rsidR="00A27BD3" w:rsidRPr="00ED03DB" w:rsidRDefault="00B377F6">
      <w:pPr>
        <w:pStyle w:val="Heading2"/>
        <w:rPr>
          <w:color w:val="auto"/>
          <w:sz w:val="28"/>
        </w:rPr>
      </w:pPr>
      <w:r w:rsidRPr="00ED03DB">
        <w:rPr>
          <w:color w:val="auto"/>
          <w:sz w:val="28"/>
        </w:rPr>
        <w:t>4. Comparison of Approaches</w:t>
      </w:r>
    </w:p>
    <w:p w:rsidR="00A27BD3" w:rsidRPr="00ED03DB" w:rsidRDefault="00B377F6">
      <w:r w:rsidRPr="00ED03DB">
        <w:t>The table below summarizes the differences between the two approaches: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lastRenderedPageBreak/>
              <w:t>Feature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Multi-Agenti</w:t>
            </w:r>
            <w:r w:rsidRPr="00ED03DB">
              <w:t>c Pipeline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Fast Code Corrector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Bug Analysis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 (Explicit)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No (Implicit via prompt)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Minimal Fix Strategy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Multi-Attempt Fixing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No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Validation Phase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 (AST, token, testing)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Optional/Skipped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Accuracy Control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No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 (4 modes)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 xml:space="preserve">Concurrency </w:t>
            </w:r>
            <w:r w:rsidRPr="00ED03DB">
              <w:t>Support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No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Yes (Threaded)</w:t>
            </w:r>
          </w:p>
        </w:tc>
      </w:tr>
      <w:tr w:rsidR="00ED03DB" w:rsidRPr="00ED03DB" w:rsidTr="00ED03DB">
        <w:tc>
          <w:tcPr>
            <w:tcW w:w="2880" w:type="dxa"/>
          </w:tcPr>
          <w:p w:rsidR="00A27BD3" w:rsidRPr="00ED03DB" w:rsidRDefault="00B377F6">
            <w:r w:rsidRPr="00ED03DB">
              <w:t>Use Case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Research, Quality-focused</w:t>
            </w:r>
          </w:p>
        </w:tc>
        <w:tc>
          <w:tcPr>
            <w:tcW w:w="2880" w:type="dxa"/>
          </w:tcPr>
          <w:p w:rsidR="00A27BD3" w:rsidRPr="00ED03DB" w:rsidRDefault="00B377F6">
            <w:r w:rsidRPr="00ED03DB">
              <w:t>Speed-focused, Benchmarking</w:t>
            </w:r>
          </w:p>
        </w:tc>
      </w:tr>
    </w:tbl>
    <w:p w:rsidR="00A27BD3" w:rsidRPr="00ED03DB" w:rsidRDefault="00B377F6">
      <w:pPr>
        <w:pStyle w:val="Heading2"/>
        <w:rPr>
          <w:color w:val="auto"/>
          <w:sz w:val="28"/>
        </w:rPr>
      </w:pPr>
      <w:r w:rsidRPr="00ED03DB">
        <w:rPr>
          <w:color w:val="auto"/>
          <w:sz w:val="28"/>
        </w:rPr>
        <w:t>5. Recommendation</w:t>
      </w:r>
    </w:p>
    <w:p w:rsidR="00A27BD3" w:rsidRPr="00ED03DB" w:rsidRDefault="00B377F6">
      <w:r w:rsidRPr="00ED03DB">
        <w:t xml:space="preserve">Use the multi-agent pipeline when high correctness and traceability are essential, such as in research, academic analysis, or automated grading </w:t>
      </w:r>
      <w:r w:rsidRPr="00ED03DB">
        <w:t>environments. The fast code corrector is suitable for hackathons, large-scale batch correction, or scenarios where runtime and throughput are more important than perfect accuracy.</w:t>
      </w:r>
    </w:p>
    <w:p w:rsidR="00ED03DB" w:rsidRPr="00ED03DB" w:rsidRDefault="00ED03DB" w:rsidP="00ED03DB">
      <w:pPr>
        <w:rPr>
          <w:rFonts w:asciiTheme="majorHAnsi" w:hAnsiTheme="majorHAnsi" w:cstheme="majorHAnsi"/>
          <w:b/>
          <w:sz w:val="28"/>
          <w:szCs w:val="26"/>
        </w:rPr>
      </w:pPr>
      <w:r w:rsidRPr="00ED03DB">
        <w:rPr>
          <w:rFonts w:asciiTheme="majorHAnsi" w:hAnsiTheme="majorHAnsi" w:cstheme="majorHAnsi"/>
          <w:b/>
          <w:sz w:val="28"/>
          <w:szCs w:val="26"/>
        </w:rPr>
        <w:t>6. Results</w:t>
      </w:r>
    </w:p>
    <w:p w:rsidR="00ED03DB" w:rsidRPr="00ED03DB" w:rsidRDefault="00ED03DB" w:rsidP="00ED03DB">
      <w:r w:rsidRPr="00ED03DB">
        <w:t>In a recent run (standard mode, gemini-1.5-flash), the agent processed 41 buggy programs, successfully fixing 40.</w:t>
      </w:r>
    </w:p>
    <w:p w:rsidR="00ED03DB" w:rsidRPr="00ED03DB" w:rsidRDefault="00ED03DB" w:rsidP="00ED03DB">
      <w:r w:rsidRPr="00ED03DB">
        <w:t>- Success Rate: 97.56%</w:t>
      </w:r>
    </w:p>
    <w:p w:rsidR="00ED03DB" w:rsidRPr="00ED03DB" w:rsidRDefault="00ED03DB" w:rsidP="00ED03DB">
      <w:r w:rsidRPr="00ED03DB">
        <w:t>- Average AST Similarity: 66.07%</w:t>
      </w:r>
    </w:p>
    <w:p w:rsidR="00ED03DB" w:rsidRPr="00ED03DB" w:rsidRDefault="00ED03DB" w:rsidP="00ED03DB">
      <w:r w:rsidRPr="00ED03DB">
        <w:t>- Programs per Minute: ~22</w:t>
      </w:r>
    </w:p>
    <w:p w:rsidR="00ED03DB" w:rsidRPr="00ED03DB" w:rsidRDefault="00ED03DB" w:rsidP="00ED03DB">
      <w:r w:rsidRPr="00ED03DB">
        <w:t xml:space="preserve">- Total test Cases passed after </w:t>
      </w:r>
      <w:proofErr w:type="spellStart"/>
      <w:r w:rsidRPr="00ED03DB">
        <w:t>pytest</w:t>
      </w:r>
      <w:proofErr w:type="spellEnd"/>
      <w:r w:rsidRPr="00ED03DB">
        <w:t xml:space="preserve">: 22/31 = 70.96% (excluded those </w:t>
      </w:r>
      <w:r w:rsidR="00B377F6">
        <w:t xml:space="preserve">10 </w:t>
      </w:r>
      <w:r w:rsidRPr="00ED03DB">
        <w:t>cases where json testcases is not present in folder)</w:t>
      </w:r>
    </w:p>
    <w:p w:rsidR="00ED03DB" w:rsidRPr="00ED03DB" w:rsidRDefault="00ED03DB" w:rsidP="00ED03DB">
      <w:pPr>
        <w:rPr>
          <w:rFonts w:cs="Times New Roman"/>
          <w:szCs w:val="26"/>
        </w:rPr>
      </w:pPr>
      <w:bookmarkStart w:id="0" w:name="_GoBack"/>
      <w:bookmarkEnd w:id="0"/>
    </w:p>
    <w:p w:rsidR="00ED03DB" w:rsidRPr="00ED03DB" w:rsidRDefault="00ED03DB" w:rsidP="00ED03DB">
      <w:pPr>
        <w:rPr>
          <w:rFonts w:asciiTheme="majorHAnsi" w:hAnsiTheme="majorHAnsi" w:cstheme="majorHAnsi"/>
          <w:b/>
          <w:sz w:val="26"/>
          <w:szCs w:val="26"/>
        </w:rPr>
      </w:pPr>
    </w:p>
    <w:sectPr w:rsidR="00ED03DB" w:rsidRPr="00ED03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BD3"/>
    <w:rsid w:val="00AA1D8D"/>
    <w:rsid w:val="00B377F6"/>
    <w:rsid w:val="00B47730"/>
    <w:rsid w:val="00CB0664"/>
    <w:rsid w:val="00ED03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9249D"/>
  <w14:defaultImageDpi w14:val="300"/>
  <w15:docId w15:val="{9D705C4B-A453-4E8A-924E-0ECD82B2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84AF7-7C0C-427B-8041-35DCB1B7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570</Words>
  <Characters>3518</Characters>
  <Application>Microsoft Office Word</Application>
  <DocSecurity>0</DocSecurity>
  <Lines>95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Taher Merchant</cp:lastModifiedBy>
  <cp:revision>2</cp:revision>
  <dcterms:created xsi:type="dcterms:W3CDTF">2013-12-23T23:15:00Z</dcterms:created>
  <dcterms:modified xsi:type="dcterms:W3CDTF">2025-05-29T18:07:00Z</dcterms:modified>
  <cp:category/>
</cp:coreProperties>
</file>